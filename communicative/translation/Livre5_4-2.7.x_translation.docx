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trans"/>
      </w:pPr>
      <w:r>
        <w:rPr>
          <w:rStyle w:val="Communicative"/>
        </w:rPr>
        <w:t>3. Les</w:t>
      </w:r>
    </w:p>
    <w:p>
      <w:pPr>
        <w:pStyle w:val="Com.paragraphtrans"/>
      </w:pPr>
      <w:r>
        <w:rPr>
          <w:rStyle w:val="Communicative"/>
        </w:rPr>
        <w:br/>
        <w:t>vingt huit chute mineures</w:t>
        <w:br/>
        <w:t xml:space="preserve">“Quinze en lien avec les activités sacrées et sept branches”. Les quinze chutes en lien avec les activités sacrées à accomplir sont selon Lopon Ashvaghosha (203): </w:t>
        <w:br/>
        <w:br/>
        <w:t>1. préférer une autre divinité à celle sur laquelle la fleur est tombée (lors de l’initiation, quand on jette la fleur dans le mandala); (204)</w:t>
        <w:br/>
        <w:br/>
        <w:t>2. ne pas respecter les période du jour et de la nuit attitrées à la pratique de des phases de création et de perfection de sa divinité; (205)</w:t>
        <w:br/>
        <w:br/>
        <w:t>3. être attiré par les divinités des religions non bouddhistes ; (206)</w:t>
        <w:br/>
        <w:br/>
        <w:t xml:space="preserve">4. considérer comme réel les visualisations de la phase de création ; </w:t>
        <w:br/>
        <w:br/>
        <w:t xml:space="preserve">5. conférer une initiation sans l’avoir soi-même recu dans son intégralité ; </w:t>
        <w:br/>
        <w:br/>
        <w:t xml:space="preserve">6. révéler le sens profond pour en tirer un bienfait dans cette vie ; </w:t>
        <w:br/>
        <w:br/>
        <w:t xml:space="preserve">7. manquer de considération envers les pratiques des véhicules inférieures ; </w:t>
        <w:br/>
        <w:br/>
        <w:t xml:space="preserve">8. Prétendre être ce que l’on est pas spirituellement ; </w:t>
        <w:br/>
        <w:br/>
        <w:t xml:space="preserve">9. s’engager des les activités sacrées sans en avoir la capacité ; </w:t>
        <w:br/>
        <w:br/>
        <w:t xml:space="preserve">10. perdre son temps dans des distractions vide de sens ; </w:t>
        <w:br/>
        <w:br/>
        <w:t xml:space="preserve">11. ne apporter de l’aide alors qu’on en a la capacité ; </w:t>
        <w:br/>
        <w:br/>
        <w:t xml:space="preserve">12. être attiré par les conduites éthiques des véhicules inférieurs ; </w:t>
        <w:br/>
        <w:br/>
        <w:t>13. être attaché aux bien matériels ; (207)</w:t>
        <w:br/>
        <w:br/>
        <w:t xml:space="preserve">14. ne pas discipliner ceux qui manquent à leurs liens sacrés ; </w:t>
        <w:br/>
        <w:br/>
        <w:t>15. s’engager dans une conduite tantrique alors que ce n’est pas le bon moment. (208) Les sept branches sont :</w:t>
        <w:br/>
        <w:t>1. s’en remettre à un maître authentique ; (209)</w:t>
        <w:br/>
        <w:br/>
        <w:t>2. examiner les disciple-receptacles à accepter et à rejeter ;</w:t>
      </w:r>
    </w:p>
    <w:p>
      <w:pPr>
        <w:pStyle w:val="Com.paragraphtrans"/>
      </w:pPr>
      <w:r>
        <w:rPr>
          <w:rStyle w:val="Communicative"/>
        </w:rPr>
        <w:t>3. ne pas nuire a aucune créature afin d’accomplir ce à quoi on aspire ; (210)</w:t>
        <w:br/>
        <w:t>4. ne pas utiliser les biens et possessions des trois joyaux ; (211)</w:t>
        <w:br/>
        <w:br/>
        <w:t>5. faire le bien des autres ;</w:t>
      </w:r>
    </w:p>
    <w:p>
      <w:pPr>
        <w:pStyle w:val="Com.paragraphtrans"/>
      </w:pPr>
      <w:r>
        <w:rPr>
          <w:rStyle w:val="Communicative"/>
        </w:rPr>
        <w:t>6. sceller par la dédicace ; (212)</w:t>
        <w:br/>
        <w:t>7. savoir appliquer la technique du transfert (de conscience).</w:t>
      </w:r>
    </w:p>
    <w:p>
      <w:pPr>
        <w:pStyle w:val="Com.paragraphtrans"/>
      </w:pPr>
      <w:r>
        <w:rPr>
          <w:rStyle w:val="Communicative"/>
        </w:rPr>
        <w:t>(213)</w:t>
      </w:r>
    </w:p>
    <w:p>
      <w:pPr>
        <w:pStyle w:val="Com.paragraphtrans"/>
      </w:pPr>
      <w:r>
        <w:rPr>
          <w:rStyle w:val="Communicative"/>
        </w:rPr>
        <w:t>Les six erreures sont :</w:t>
        <w:br/>
        <w:t xml:space="preserve">1. douter du Mantrayana ; </w:t>
        <w:br/>
        <w:br/>
        <w:t>2. enseigner les trois véhicules simultanément au lieu de les enseigner dans l’ordre ; (214)</w:t>
        <w:br/>
        <w:br/>
        <w:t>3. agir en tant que Maître Vajra sans connaître les dix domaines essentiels ; (215)</w:t>
        <w:br/>
        <w:br/>
        <w:t xml:space="preserve">4. ne pas avoir les compétence pour discerner les forces démoniaques ; </w:t>
        <w:br/>
        <w:br/>
        <w:t xml:space="preserve">5 ne pas examiner si les liens sacrés sont tenus ou pas ; </w:t>
        <w:br/>
        <w:br/>
        <w:t>6. ne pas confesser les fautes minimes.  Le Tantra de Yamari rouge et le Tantra de Yamari noir enseignent quatre chutes secondaire :</w:t>
        <w:br/>
        <w:t>« Le Yogi ne mendie pas n’importe où ;</w:t>
      </w:r>
    </w:p>
    <w:p>
      <w:pPr>
        <w:pStyle w:val="Com.paragraphtrans"/>
      </w:pPr>
      <w:r>
        <w:rPr>
          <w:rStyle w:val="Communicative"/>
        </w:rPr>
        <w:t>Il n’abandonne jamais sa pratique ;</w:t>
      </w:r>
    </w:p>
    <w:p>
      <w:pPr>
        <w:pStyle w:val="Com.paragraphtrans"/>
      </w:pPr>
      <w:r>
        <w:rPr>
          <w:rStyle w:val="Communicative"/>
        </w:rPr>
        <w:t>Il récite toujours et de de manière continue son mantra ;</w:t>
      </w:r>
    </w:p>
    <w:p>
      <w:pPr>
        <w:pStyle w:val="Com.paragraphtrans"/>
      </w:pPr>
      <w:r>
        <w:rPr>
          <w:rStyle w:val="Communicative"/>
        </w:rPr>
        <w:t>Il s’en tient toujours à ses liens sacrés. » (216)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unicative">
    <w:name w:val="Communicative"/>
    <w:rPr>
      <w:rFonts w:ascii="Gentium" w:hAnsi="Gentium"/>
      <w:sz w:val="24"/>
    </w:rPr>
  </w:style>
  <w:style w:type="paragraph" w:customStyle="1" w:styleId="Com.paragraphtrans">
    <w:name w:val="Com. paragraph trans"/>
    <w:pPr>
      <w:ind w:firstLine="567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