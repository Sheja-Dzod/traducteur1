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"/>
      </w:pPr>
      <w:r>
        <w:rPr>
          <w:rStyle w:val="Communicative"/>
        </w:rPr>
        <w:t>3. Les liens sacrés des Tantras de l’Union Insurpassable</w:t>
        <w:br/>
        <w:br/>
        <w:t>L’exposé des liens sacrés du Tantra de l’Union Insurpassable comprend trois parties :</w:t>
        <w:br/>
        <w:br/>
        <w:t>A. Un exposé extensif de la classification des liens sacrés</w:t>
        <w:br/>
        <w:br/>
        <w:t>B. Une présentation de classification alternative des liens sacrés</w:t>
        <w:br/>
        <w:br/>
        <w:t>C. Une présentation de la gravité de leur détérioration et des moyens de les restaurer</w:t>
      </w:r>
    </w:p>
    <w:p>
      <w:pPr>
        <w:pStyle w:val="Otherparagraph"/>
      </w:pPr>
      <w:r>
        <w:rPr>
          <w:rStyle w:val="Tibetan"/>
        </w:rPr>
        <w:t>གསུམ་པ་རྣལ་འབྱོར་བླ་མེད་ཀྱི་དམ་ཚིག་བཤད་པ་ལ་གསུམ།</w:t>
      </w:r>
      <w:r>
        <w:br/>
      </w:r>
      <w:r>
        <w:rPr>
          <w:rStyle w:val="Semantic"/>
        </w:rPr>
        <w:t>1. 3. L’ exposé des Promesses Sacrées du Tantra de l’Union Insurpassable contient 3 parties :</w:t>
        <w:br/>
      </w:r>
      <w:r>
        <w:rPr>
          <w:rStyle w:val="Tibetan"/>
        </w:rPr>
        <w:t>དམ་ཚིག་རྣམ་གཞག་རྒྱས་པར་བཤད།</w:t>
      </w:r>
      <w:r>
        <w:br/>
      </w:r>
      <w:r>
        <w:rPr>
          <w:rStyle w:val="Semantic"/>
        </w:rPr>
        <w:t>2. l’exposé extensif de la présentation des promesses sacrées,</w:t>
        <w:br/>
      </w:r>
      <w:r>
        <w:rPr>
          <w:rStyle w:val="Tibetan"/>
        </w:rPr>
        <w:t>དབྱེ་བསྡུའི་རྣམ་གྲངས་གཞན་བསྟན།</w:t>
      </w:r>
      <w:r>
        <w:br/>
      </w:r>
      <w:r>
        <w:rPr>
          <w:rStyle w:val="Semantic"/>
        </w:rPr>
        <w:t>3. présentations de classification alternative</w:t>
        <w:br/>
      </w:r>
      <w:r>
        <w:rPr>
          <w:rStyle w:val="Tibetan"/>
        </w:rPr>
        <w:t>ཉམས་པའི་ཚད་དང་ཕྱིར་བཅོས་ཀྱི་ཐབས་བསྟན་པའོ། །</w:t>
      </w:r>
      <w:r>
        <w:br/>
      </w:r>
      <w:r>
        <w:rPr>
          <w:rStyle w:val="Semantic"/>
        </w:rPr>
        <w:t>4. une présentation de la gravité de leur détérioration et les moyens de les restaurer.</w:t>
      </w:r>
    </w:p>
    <w:p>
      <w:pPr>
        <w:pStyle w:val="Com.paragraph"/>
      </w:pPr>
      <w:r>
        <w:rPr>
          <w:rStyle w:val="Communicative"/>
        </w:rPr>
        <w:t>A. L’exposé extensif de la classification des liens sacrés</w:t>
        <w:br/>
        <w:br/>
        <w:t>La première section contient deux parties : la présentation résumée et la présentation détaillée.</w:t>
        <w:br/>
        <w:br/>
        <w:t>a. Présentation résumée</w:t>
        <w:br/>
        <w:br/>
        <w:t>« Les Tantras Insurpassables énoncent trois domaines d’engagement : celui de la conduite supérieure, celui des vœux et celui des liens sacrés. »</w:t>
        <w:br/>
        <w:br/>
        <w:t>Une fois l’initiation d’un Tantra de l’Union Insurpassable reçue, les engagements à préserver se déclinent en trois catégories présentant ce qu’il faut adopter ou rejeter : la conduite supérieure adamantine, les vœux des différentes familles de Bouddha et les liens sacrés racine et secondaires.</w:t>
      </w:r>
    </w:p>
    <w:p>
      <w:pPr>
        <w:pStyle w:val="Otherparagraph"/>
      </w:pPr>
      <w:r>
        <w:rPr>
          <w:rStyle w:val="Tibetan"/>
        </w:rPr>
        <w:t>དང་པོ་ལ་གཉིས། མདོར་བསྟན། རྒྱས་བཤད་དོ། །</w:t>
      </w:r>
      <w:r>
        <w:br/>
      </w:r>
      <w:r>
        <w:rPr>
          <w:rStyle w:val="Semantic"/>
        </w:rPr>
        <w:t>5. La première section à deux parties: la présentation résumée et celle détaillée.</w:t>
        <w:br/>
      </w:r>
      <w:r>
        <w:rPr>
          <w:rStyle w:val="Tibetan"/>
        </w:rPr>
        <w:t>དང་པོ་ནི།</w:t>
      </w:r>
      <w:r>
        <w:br/>
      </w:r>
      <w:r>
        <w:rPr>
          <w:rStyle w:val="Semantic"/>
        </w:rPr>
        <w:t>6. Premièrement :</w:t>
        <w:br/>
      </w:r>
      <w:r>
        <w:rPr>
          <w:rStyle w:val="Tibetan"/>
        </w:rPr>
        <w:t>བླ་མེད་བརྟུལ་ཞུགས་སྡོམ་པ་དམ་ཚིག་གསུམ། །</w:t>
      </w:r>
      <w:r>
        <w:br/>
      </w:r>
      <w:r>
        <w:rPr>
          <w:rStyle w:val="Semantic"/>
        </w:rPr>
        <w:t>7. Trois pour l’Insurpassable: la conduite supérieure, les voeux et les promesses sacrées.</w:t>
        <w:br/>
      </w:r>
      <w:r>
        <w:rPr>
          <w:rStyle w:val="Tibetan"/>
        </w:rPr>
        <w:t>རྣལ་འབྱོར་བླ་མེད་ཀྱི་དབང་གིས་སྡོམ་པ་ནོས་པས་བསྲུང་བར་བྱ་བ་ནི།</w:t>
      </w:r>
      <w:r>
        <w:br/>
      </w:r>
      <w:r>
        <w:rPr>
          <w:rStyle w:val="Semantic"/>
        </w:rPr>
        <w:t xml:space="preserve">8. Les voeux à tenir une fois que l’on les a pris lors d’une intitiation de l’Union Insurpassable sont: </w:t>
        <w:br/>
      </w:r>
      <w:r>
        <w:rPr>
          <w:rStyle w:val="Tibetan"/>
        </w:rPr>
        <w:t>རྡོ་རྗེའི་བརྟུལ་ཞུགས། རིགས་སོ་སོའི་སྡོམ་པ། རྩ་བ་ཡན་ལག་གི་དམ་ཚིག་སྟེ་བླང་དོར་བྱ་བའི་རིགས་གསུམ་ཡོད་དོ། །</w:t>
      </w:r>
      <w:r>
        <w:br/>
      </w:r>
      <w:r>
        <w:rPr>
          <w:rStyle w:val="Semantic"/>
        </w:rPr>
        <w:t>9. il y a trois catégories relatives à ce qu’il faut adopter ou rejeter : la conduite supérieur adamantine (l’ascése vajra ou la conduite vajra), les voeux des différentes familles de Bouddha et les promesses sacrées racines et secondaires.</w:t>
      </w:r>
    </w:p>
    <w:p>
      <w:pPr>
        <w:pStyle w:val="Com.paragraph"/>
      </w:pPr>
      <w:r>
        <w:rPr>
          <w:rStyle w:val="Communicative"/>
        </w:rPr>
        <w:t>b. Présentation détaillée</w:t>
        <w:br/>
        <w:br/>
        <w:t>La présentation détaillée comporte trois sections :</w:t>
        <w:br/>
        <w:br/>
        <w:t>· l’explication de la conduite supérieure ;</w:t>
        <w:br/>
        <w:br/>
        <w:t>· l’explication des vœux ;</w:t>
        <w:br/>
        <w:br/>
        <w:t>· et l’explication des liens sacrés.</w:t>
      </w:r>
    </w:p>
    <w:p>
      <w:pPr>
        <w:pStyle w:val="Otherparagraph"/>
      </w:pPr>
      <w:r>
        <w:rPr>
          <w:rStyle w:val="Tibetan"/>
        </w:rPr>
        <w:t>གཉིས་པ་ལ་གསུམ། བརྟུལ་ཞུགས། སྡོམ་པ། དམ་ཚིག་བཤད་པའོ། །</w:t>
      </w:r>
      <w:r>
        <w:br/>
      </w:r>
      <w:r>
        <w:rPr>
          <w:rStyle w:val="Semantic"/>
        </w:rPr>
        <w:t>10. Deuxièmement, la présentation (détaillée) se fait en trois sections: l’explication de la conduite supérieure, des voeux et des promesses sacrées.</w:t>
      </w:r>
    </w:p>
    <w:p>
      <w:pPr>
        <w:pStyle w:val="Com.paragraph"/>
      </w:pPr>
      <w:r>
        <w:rPr>
          <w:rStyle w:val="Communicative"/>
        </w:rPr>
        <w:t>Premièrement, la conduite supérieure.</w:t>
        <w:br/>
        <w:br/>
        <w:t>« Chaque Tantra enseigne sa propre conduite supérieure.</w:t>
        <w:br/>
        <w:t>Celui de Guhyasamaja en enseigne la conduite des cinq Familles et quatre liens sacrés à interpréter. »</w:t>
        <w:br/>
        <w:br/>
        <w:t>En ce qui concerne les vœux des Tantras Insurpassables, la discipline supérieure (brtul zhugs) est enseigner en premier. Elle se décrit ainsi : Après avoir éliminé (rtul) les comportements et les conceptualisations mentales ordinaires, engager (zhugs) son corps, sa parole et son esprit dans le mode d’être de Vajrasattva (l’être adamantin).</w:t>
        <w:br/>
        <w:t>Chaque classe de Tantra enseigne son propre système de conduite supérieure.</w:t>
        <w:br/>
        <w:br/>
        <w:t>Premièrement, l’explication de la conduite supérieure</w:t>
        <w:br/>
        <w:br/>
        <w:t>« Chaque Tantra enseigne la conduite supérieure qui lui est propre.</w:t>
        <w:br/>
        <w:t>Celui de Guhyasamaja en enseigne la conduite des cinq Familles et décrit quatre liens sacrés à interpréter. »</w:t>
        <w:br/>
        <w:br/>
        <w:t>En ce qui concerne les vœux des Tantras Insurpassables, la discipline supérieure (brtul zhugs) est enseignée en premier. Elle se définit ainsi : après avoir éliminé (rtul) les comportements et les conceptualisations mentales ordinaires, on engage (zhugs) son corps, sa parole et son esprit dans le mode d’être de Vajrasattva (l’être adamantin.</w:t>
        <w:br/>
        <w:t>Chaque classe de Tantra enseigne son propre système de conduite supérieure.</w:t>
      </w:r>
    </w:p>
    <w:p>
      <w:pPr>
        <w:pStyle w:val="Otherparagraph"/>
      </w:pPr>
      <w:r>
        <w:rPr>
          <w:rStyle w:val="Tibetan"/>
        </w:rPr>
        <w:t>དང་པོ་ནི།</w:t>
      </w:r>
      <w:r>
        <w:br/>
      </w:r>
      <w:r>
        <w:rPr>
          <w:rStyle w:val="Semantic"/>
        </w:rPr>
        <w:t>11. Premièrement (la conduite supérieure) :</w:t>
        <w:br/>
      </w:r>
      <w:r>
        <w:rPr>
          <w:rStyle w:val="Tibetan"/>
        </w:rPr>
        <w:t>བརྟུལ་ཞུགས་སོ་སོར་དམིགས་སུ་གསུངས་པ་སྟེ། །འདུས་པར་རིགས་ལྔ་དགོངས་ཏེ་གསུངས་པ་བཞི། །</w:t>
      </w:r>
      <w:r>
        <w:br/>
      </w:r>
      <w:r>
        <w:rPr>
          <w:rStyle w:val="Semantic"/>
        </w:rPr>
        <w:t>12. Chaque (Tantra) enseigne sa propre conduite supérieure. Celui de Guyasamaya en enseigne (la conduite) des cinq Familles et quatre (promesses) a interprêter.</w:t>
        <w:br/>
      </w:r>
      <w:r>
        <w:rPr>
          <w:rStyle w:val="Tibetan"/>
        </w:rPr>
        <w:t>ཐ་མལ་གྱི་ལས་སྤྱོད་དང་རྣམ་པར་རྟོག་པ་བརྟུལ་ནས་</w:t>
      </w:r>
      <w:r>
        <w:br/>
      </w:r>
      <w:r>
        <w:rPr>
          <w:rStyle w:val="Semantic"/>
        </w:rPr>
        <w:t>13. Après avoir éliminé (rtul) les comportements et les conceptualisations mentales ordinaires,</w:t>
        <w:br/>
      </w:r>
      <w:r>
        <w:rPr>
          <w:rStyle w:val="Tibetan"/>
        </w:rPr>
        <w:t>སྒོ་གསུམ་རྡོ་རྗེ་སེམས་དཔའི་ཚུལ་ལ་ཞུགས་པ་ནི་</w:t>
      </w:r>
      <w:r>
        <w:br/>
      </w:r>
      <w:r>
        <w:rPr>
          <w:rStyle w:val="Semantic"/>
        </w:rPr>
        <w:t>14. adopter (zhugs), avec ses trois portes le mode d’être de Vajrasattva (l’être adamantin)</w:t>
        <w:br/>
      </w:r>
      <w:r>
        <w:rPr>
          <w:rStyle w:val="Tibetan"/>
        </w:rPr>
        <w:t>བླ་མེད་ཀྱི་སྡོམ་པའི་ཐོག་མར་བཤད་ལ།</w:t>
      </w:r>
      <w:r>
        <w:br/>
      </w:r>
      <w:r>
        <w:rPr>
          <w:rStyle w:val="Semantic"/>
        </w:rPr>
        <w:t>15. est ce qui est en premier enseigné pour les voeux des (Tantras) Insurpassables. A ce sujet,</w:t>
        <w:br/>
      </w:r>
      <w:r>
        <w:rPr>
          <w:rStyle w:val="Tibetan"/>
        </w:rPr>
        <w:t>དེའང་རྒྱུད་སྡེ་སོ་སོ་ནས་རང་ལུགས་ཐ་དད་དམིགས་བསལ་དུ་གསུངས་པ་རྣམས་ཏེ།</w:t>
      </w:r>
      <w:r>
        <w:br/>
      </w:r>
      <w:r>
        <w:rPr>
          <w:rStyle w:val="Semantic"/>
        </w:rPr>
        <w:t>16. chaque classe de Tantra enseigne son propre système de conduite supérieure. Parmis ces nombreux systèmes,</w:t>
      </w:r>
    </w:p>
    <w:p>
      <w:pPr>
        <w:pStyle w:val="Com.paragraph"/>
      </w:pPr>
      <w:r>
        <w:rPr>
          <w:rStyle w:val="Communicative"/>
        </w:rPr>
        <w:t>Parmi ces nombreux systèmes, le Glorieux Guhyasamaja enseigne que la conduite supérieure pendant la phase de création consiste à adhérer aux trois vajras : la chair humaine en tant que Corps Vajra, les excréments et l’urine en tant que Parole Vajra, le sperme et le sang en tant qu’Esprit Vajra. Elle consiste aussi à considérer ces cinq substances comme les cinq élixirs (nectars)[i], liens sacrés des cinq Familles.</w:t>
        <w:br/>
        <w:br/>
        <w:t>La conduite supérieure pour la phase de perfection, consiste à s’entraîner aux méthodes par lesquelles on utilise les cinq élixirs pour dissoudre les cinq agrégats en la claire lumière.</w:t>
        <w:br/>
        <w:br/>
        <w:t>[i] Voir les notes n°145, n°165, et n°168.</w:t>
      </w:r>
    </w:p>
    <w:p>
      <w:pPr>
        <w:pStyle w:val="Otherparagraph"/>
      </w:pPr>
      <w:r>
        <w:rPr>
          <w:rStyle w:val="Tibetan"/>
        </w:rPr>
        <w:t>དཔལ་གསང་བ་འདུས་པར་བསྐྱེད་རིམ་གྱི་བརྟུལ་ཞུགས་སུ།</w:t>
      </w:r>
      <w:r>
        <w:br/>
      </w:r>
      <w:r>
        <w:rPr>
          <w:rStyle w:val="Semantic"/>
        </w:rPr>
        <w:t xml:space="preserve">17. le Glorieux Guyasamaya (enseigne) que la conduite supérieure pour la phase de création </w:t>
        <w:br/>
      </w:r>
      <w:r>
        <w:rPr>
          <w:rStyle w:val="Tibetan"/>
        </w:rPr>
        <w:t>ཤ་ཆེན་སྐུ། བཤང་བ་དང་གཅི་བ་གསུང༌། ཁུ་བ་དང་ཁྲག་ཐུགས་ཏེ་རྡོ་རྗེ་གསུམ་མམ་ཡང་ན་བདུད་རྩི་ལྔ་པོ་རིགས་ལྔའི་དམ་ཚིག་ཏུ་བསྟེན་པར་གསུངས་པ་དང༌།</w:t>
      </w:r>
      <w:r>
        <w:br/>
      </w:r>
      <w:r>
        <w:rPr>
          <w:rStyle w:val="Semantic"/>
        </w:rPr>
        <w:t>18. consiste à s‘appliquer aux trois Vajras: la chaire humaine en tant que Corps, les excréments et l’urine en tant que Parole et le sperme et le sang en tant qu’ Esprit, ou encore a les appliquer comme étant les cinq élixires, les promesse sacrée des cinq Familles.</w:t>
        <w:br/>
      </w:r>
      <w:r>
        <w:rPr>
          <w:rStyle w:val="Tibetan"/>
        </w:rPr>
        <w:t>རྫོགས་རིམ་ལ་དེ་དག་ཕུང་པོ་ལྔ་པོ་འོད་གསལ་དུ་སྡུད་པའི་ཐབས་ལ་བསླབ་པ་དང༌།</w:t>
      </w:r>
      <w:r>
        <w:br/>
      </w:r>
      <w:r>
        <w:rPr>
          <w:rStyle w:val="Semantic"/>
        </w:rPr>
        <w:t>19. Pour la phase de complétion, il s’agit de s’entrainer aux méthodes consitant à utiliser ces derniers (les 5 élixires) pour dissoudre les cinq agrégats en la claire lumière.</w:t>
      </w:r>
    </w:p>
    <w:p>
      <w:pPr>
        <w:pStyle w:val="Com.paragraph"/>
      </w:pPr>
      <w:r>
        <w:rPr>
          <w:rStyle w:val="Communicative"/>
        </w:rPr>
        <w:t xml:space="preserve">Le quatrième chapitre du Tantra de Guhyasamaja énonce quatre liens sacrés dont le sens est à interpréter : </w:t>
        <w:br/>
        <w:br/>
        <w:t>« Etre une personne qui mets fin à des vies,</w:t>
        <w:br/>
        <w:t>Se plait à mentir,</w:t>
        <w:br/>
        <w:t xml:space="preserve">Convoite les biens d’autrui </w:t>
        <w:br/>
        <w:t>S’adonne continuellement aux plaisirs sexuels… »[i]</w:t>
        <w:br/>
        <w:br/>
        <w:t>[i] Le Tantra de Guhyasamaja (arvatathāgata-kāya-vāk-citta-rahasyo-guhyasamāja-nāma-mahā-kalparājā ; De bzhin gshegs pa thams cad kyi sku gsung thugs kyi gsang chen gsang ba ‘dus pa zhes bya ba brtag pa’i rgyal po chen po) (Toh. 442), f. 97b1-2.</w:t>
        <w:br/>
        <w:t>https:/</w:t>
      </w:r>
      <w:r>
        <w:rPr>
          <w:rStyle w:val="Communicative"/>
          <w:i/>
        </w:rPr>
        <w:t>adarsha.dharma-treasure.org</w:t>
      </w:r>
      <w:r>
        <w:rPr>
          <w:rStyle w:val="Communicative"/>
        </w:rPr>
        <w:t>kdbs/degekangyur ?pbId=3030074</w:t>
        <w:br/>
        <w:t xml:space="preserve">La citation complête est: </w:t>
        <w:br/>
        <w:t>« Ceux qui mettent fin à des vies,</w:t>
        <w:br/>
        <w:t>Se plaisent à mentir,</w:t>
        <w:br/>
        <w:t xml:space="preserve">Convoitent les biens d’autrui </w:t>
        <w:br/>
        <w:t>S’adonnent continuellement aux plaisirs sexuels</w:t>
        <w:br/>
        <w:t>Et ceux qui se nourrissent d’excrément et d’urine</w:t>
        <w:br/>
        <w:t>Sont les êtres fortunés pour la pratique”</w:t>
      </w:r>
    </w:p>
    <w:p>
      <w:pPr>
        <w:pStyle w:val="Otherparagraph"/>
      </w:pPr>
      <w:r>
        <w:rPr>
          <w:rStyle w:val="Tibetan"/>
        </w:rPr>
        <w:t>རྒྱུད་ལེའུ་བཞི་པ་ལས།</w:t>
      </w:r>
      <w:r>
        <w:br/>
      </w:r>
      <w:r>
        <w:rPr>
          <w:rStyle w:val="Semantic"/>
        </w:rPr>
        <w:t xml:space="preserve">20. Le quatrième chapitre du Tantra de Guhyasamaja énnonce: </w:t>
        <w:br/>
      </w:r>
      <w:r>
        <w:rPr>
          <w:rStyle w:val="Tibetan"/>
        </w:rPr>
        <w:t>སྲོག་གཅོད་པ་ནི་སེམས་ཅན་གང༌། །རྫུན་དུ་སྨྲ་ལ་དགའ་བ་གང༌། །གཞན་གྱི་ནོར་ལ་ཆགས་པ་དང༌། །རྟག་ཏུ་འདོད་པ་སྤྱོད་གང་དང༌། །</w:t>
      </w:r>
      <w:r>
        <w:br/>
      </w:r>
      <w:r>
        <w:rPr>
          <w:rStyle w:val="Semantic"/>
        </w:rPr>
        <w:t>21. “Celui-ci met fin à des vies, Se plait à mentir, Convoite les biens des autres Et s’adonne continuellement aux plaisirs sexuels…”</w:t>
        <w:br/>
      </w:r>
      <w:r>
        <w:rPr>
          <w:rStyle w:val="Tibetan"/>
        </w:rPr>
        <w:t>ཞེས་དགོངས་ཏེ་གསུངས་པའི་དམ་ཚིག་བཞིར་བཤད་དེ་</w:t>
      </w:r>
      <w:r>
        <w:br/>
      </w:r>
      <w:r>
        <w:rPr>
          <w:rStyle w:val="Semantic"/>
        </w:rPr>
        <w:t>22. (ce tantra) enseigne ainsi quatre promesses sacrées dont l’expression est a interpêter.</w:t>
      </w:r>
    </w:p>
    <w:p>
      <w:pPr>
        <w:pStyle w:val="Com.paragraph"/>
      </w:pPr>
      <w:r>
        <w:rPr>
          <w:rStyle w:val="Communicative"/>
        </w:rPr>
        <w:t>Dans la perspective de la phase de création, cela veut dire que ces actions sont à accomplir véritablement si elles sont faites pour le bien des autres. Dans la perspective de la phase de perfection « mettre fin à des vies » signifie bloquer les énergies (souffles)[i], « mentir » signifie enseigner le Dharma dans la compréhension du fonctionnement de l’interdépendance, « prendre ce qui n’est pas donné » signifie pratiquer l’expérience primordiale en s’en remettant à une parèdre (moudra), et « s’adonner aux plaisirs sexuels » consiste à vivre dans l’ainsité, la nature même des phénomènes.</w:t>
        <w:br/>
        <w:br/>
        <w:t>Le débutant, préservera ces quatre liens sacrés sous forme d’aspiration et s’appliquera à rassembler les causes lui permettant de les pratiquer plus tard.</w:t>
        <w:br/>
        <w:br/>
        <w:t>[i] Voir note n°243.</w:t>
      </w:r>
    </w:p>
    <w:p>
      <w:pPr>
        <w:pStyle w:val="Otherparagraph"/>
      </w:pPr>
      <w:r>
        <w:rPr>
          <w:rStyle w:val="Tibetan"/>
        </w:rPr>
        <w:t>བསྐྱེད་རིམ་ལ་གནས་པས་གཞན་དོན་དུ་འགྱུར་ན།</w:t>
      </w:r>
      <w:r>
        <w:br/>
      </w:r>
      <w:r>
        <w:rPr>
          <w:rStyle w:val="Semantic"/>
        </w:rPr>
        <w:t>23. Pour ceux (les pratiquants) qui s’appliquent à la phase de création, si elles s’avèrent bénéfique aux autres,</w:t>
        <w:br/>
      </w:r>
      <w:r>
        <w:rPr>
          <w:rStyle w:val="Tibetan"/>
        </w:rPr>
        <w:t>དེ་དག་དངོས་སུ་ཡང་བྱ་ལ།</w:t>
      </w:r>
      <w:r>
        <w:br/>
      </w:r>
      <w:r>
        <w:rPr>
          <w:rStyle w:val="Semantic"/>
        </w:rPr>
        <w:t>24.  ces actions sont a accomplir véritablement, alors que,</w:t>
        <w:br/>
      </w:r>
      <w:r>
        <w:rPr>
          <w:rStyle w:val="Tibetan"/>
        </w:rPr>
        <w:t>རྫོགས་རིམ་ལ་གནས་པས་རླུང་འགོག་པ་སྲོག་གཅོད།</w:t>
      </w:r>
      <w:r>
        <w:br/>
      </w:r>
      <w:r>
        <w:rPr>
          <w:rStyle w:val="Semantic"/>
        </w:rPr>
        <w:t>25. pour ceux qui s’appliquent à la phase de complétion, bloquer les souffles vitaux revient à tuer,</w:t>
        <w:br/>
      </w:r>
      <w:r>
        <w:rPr>
          <w:rStyle w:val="Tibetan"/>
        </w:rPr>
        <w:t>རྟེན་འབྲེལ་གྱི་རིམ་པ་ཤེས་པས་ཆོས་སྨྲ་བ་རྫུན་སྨྲ།</w:t>
      </w:r>
      <w:r>
        <w:br/>
      </w:r>
      <w:r>
        <w:rPr>
          <w:rStyle w:val="Semantic"/>
        </w:rPr>
        <w:t>26. enseigner le dharma dans la compréhension du fonctionnement de l’interdépendance revient à mentir,</w:t>
        <w:br/>
      </w:r>
      <w:r>
        <w:rPr>
          <w:rStyle w:val="Tibetan"/>
        </w:rPr>
        <w:t>སངས་རྒྱས་ཀྱི་ཡེ་ཤེས་ཕྱག་རྒྱའི་སྟོབས་ལས་སྒྲུབ་པ་མ་བྱིན་ལེན།</w:t>
      </w:r>
      <w:r>
        <w:br/>
      </w:r>
      <w:r>
        <w:rPr>
          <w:rStyle w:val="Semantic"/>
        </w:rPr>
        <w:t>27. accomplir la sagesse primordiale de la bouddhéité a l’aide de moudras revient à voler,</w:t>
        <w:br/>
      </w:r>
      <w:r>
        <w:rPr>
          <w:rStyle w:val="Tibetan"/>
        </w:rPr>
        <w:t>ཆོས་ཉིད་དེ་བཞིན་ཉིད་ལ་སྤྱོད་པའི་འདོད་པ་སྤྱོད་པ་སྟེ།</w:t>
      </w:r>
      <w:r>
        <w:br/>
      </w:r>
      <w:r>
        <w:rPr>
          <w:rStyle w:val="Semantic"/>
        </w:rPr>
        <w:t>28. vivre dans l’ainsité, la nature même des phénomènes revient à s’addoner aux plaisirs sexuels. en lien avec ceci,</w:t>
        <w:br/>
      </w:r>
      <w:r>
        <w:rPr>
          <w:rStyle w:val="Tibetan"/>
        </w:rPr>
        <w:t>ལས་དང་པོ་བས་ཀྱང་འདི་དག་མོས་པའི་ཚུལ་གྱིས་བཟུང་ཞིང་རྒྱུ་ཚོགས་ལ་བསླབ་དགོས་པ་ཡིན་ནོ། །</w:t>
      </w:r>
      <w:r>
        <w:br/>
      </w:r>
      <w:r>
        <w:rPr>
          <w:rStyle w:val="Semantic"/>
        </w:rPr>
        <w:t>29. Quand au débutant, il tiendra (ces quatre promesses) sous forme d’aspiration et doit s’appliquer à rassembler les causes (lui permettant de l’appliquer plus tard).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betan">
    <w:name w:val="Tibetan"/>
    <w:rPr>
      <w:rFonts w:ascii="Monlam Uni OuChan2" w:hAnsi="Monlam Uni OuChan2"/>
      <w:sz w:val="24"/>
    </w:rPr>
  </w:style>
  <w:style w:type="character" w:customStyle="1" w:styleId="PeydurmaNotes">
    <w:name w:val="Peydurma Notes"/>
    <w:rPr>
      <w:rFonts w:ascii="Monlam Uni OuChan2" w:hAnsi="Monlam Uni OuChan2"/>
      <w:color w:val="708090"/>
      <w:vertAlign w:val="subscript"/>
    </w:rPr>
  </w:style>
  <w:style w:type="character" w:customStyle="1" w:styleId="Communicative">
    <w:name w:val="Communicative"/>
    <w:rPr>
      <w:rFonts w:ascii="Gentium Book Basic" w:hAnsi="Gentium Book Basic"/>
      <w:sz w:val="24"/>
    </w:rPr>
  </w:style>
  <w:style w:type="character" w:customStyle="1" w:styleId="Semantic">
    <w:name w:val="Semantic"/>
    <w:basedOn w:val="Normal"/>
    <w:rPr>
      <w:rFonts w:ascii="Lato Light" w:hAnsi="Lato Light"/>
      <w:sz w:val="20"/>
    </w:rPr>
  </w:style>
  <w:style w:type="paragraph" w:customStyle="1" w:styleId="Com.paragraph">
    <w:name w:val="Com. paragraph"/>
    <w:pPr>
      <w:spacing w:before="0" w:after="0"/>
    </w:pPr>
  </w:style>
  <w:style w:type="paragraph" w:customStyle="1" w:styleId="Otherparagraph">
    <w:name w:val="Other paragraph"/>
    <w:pPr>
      <w:spacing w:before="0" w:after="567" w:line="0" w:lineRule="auto"/>
      <w:ind w:left="28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