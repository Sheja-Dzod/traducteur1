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om.paragraphtrans"/>
      </w:pPr>
      <w:r>
        <w:rPr>
          <w:rStyle w:val="Communicative"/>
        </w:rPr>
        <w:t>4. D’autres classification comme celle selon les quatre initiations</w:t>
      </w:r>
    </w:p>
    <w:p>
      <w:pPr>
        <w:pStyle w:val="Com.paragraphtrans"/>
      </w:pPr>
      <w:r>
        <w:rPr>
          <w:rStyle w:val="Communicative"/>
        </w:rPr>
        <w:t>“Les tantras proposent nombreuses classifications des liens sacrés : selon les quatre initiations etc.”</w:t>
      </w:r>
    </w:p>
    <w:p>
      <w:pPr>
        <w:pStyle w:val="Com.paragraphtrans"/>
      </w:pPr>
      <w:r>
        <w:rPr>
          <w:rStyle w:val="Communicative"/>
        </w:rPr>
        <w:t>En général les tantras proposent une grande variété de classification des liens sacrés. Le tantra racine et la majorité des tantras explicatif du mandala de Chakrasamvara exposent par exemple, les liens sacrés correspondants à chacune des quatre initiations.</w:t>
        <w:br/>
        <w:t xml:space="preserve">Plus spécifiquement, les intructions orales de La Voie et son Résultat enseignent cinq liens sacrés pour chacune des quatre initiation. </w:t>
      </w:r>
    </w:p>
    <w:p>
      <w:pPr>
        <w:pStyle w:val="Com.paragraphtrans"/>
      </w:pPr>
      <w:r>
        <w:rPr>
          <w:rStyle w:val="Communicative"/>
        </w:rPr>
        <w:t>A. Pour l’initiation du vase</w:t>
      </w:r>
    </w:p>
    <w:p>
      <w:pPr>
        <w:pStyle w:val="Com.paragraphtrans"/>
      </w:pPr>
      <w:r>
        <w:rPr>
          <w:rStyle w:val="Communicative"/>
        </w:rPr>
        <w:t>1. le lien sacré du repos stable : méditer la phase de création ;</w:t>
        <w:br/>
        <w:t>2. le lien sacré pour la conduite post-repos stable : pratiquer les trois essences ;</w:t>
        <w:br/>
        <w:t>3. le lien sacré en lien avec l’alimentation : absorber les pillules faites des cinq viandes et des cinq nectar ;</w:t>
        <w:br/>
        <w:t>4. les liens sacrés à préserver : les vingt deux liens sacrés racine et secondaires ;</w:t>
        <w:br/>
        <w:t>5. le lien sacré relatif à ce dont on ne doit pas se séparer : garder son vajra et sa cloche.</w:t>
      </w:r>
    </w:p>
    <w:p>
      <w:pPr>
        <w:pStyle w:val="Com.paragraphtrans"/>
      </w:pPr>
      <w:r>
        <w:rPr>
          <w:rStyle w:val="Communicative"/>
        </w:rPr>
        <w:t>B. Pour l’initation secréte</w:t>
        <w:br/>
        <w:t xml:space="preserve">1. le lien sacré du repos stable : pratiquer avec les cannaux et les énergies; 2. le lien sacré pour la conduite post-repos stable : demeurer dans l’a sagesse primordiale spontanée; </w:t>
        <w:br/>
        <w:t xml:space="preserve">3. le lien sacré en lien avec l’alimentation : se nourrir de la vacuité-clarté; </w:t>
        <w:br/>
        <w:t xml:space="preserve">4. le lien sacré à préserver : se préserver de tous ce qui va à l’encontre de la sagesse spontanée et des énergies; </w:t>
        <w:br/>
        <w:t>5. le lien sacré relatif à ce dont on ne doit pas se séparer : pratiquer les yoga doux ou violents utilisant les energies.</w:t>
      </w:r>
    </w:p>
    <w:p>
      <w:pPr>
        <w:pStyle w:val="Com.paragraphtrans"/>
      </w:pPr>
      <w:r>
        <w:rPr>
          <w:rStyle w:val="Communicative"/>
        </w:rPr>
        <w:t>C. Pour l’initation de connaissance sagesse</w:t>
      </w:r>
    </w:p>
    <w:p>
      <w:pPr>
        <w:pStyle w:val="Com.paragraphtrans"/>
      </w:pPr>
      <w:r>
        <w:rPr>
          <w:rStyle w:val="Communicative"/>
        </w:rPr>
        <w:t>1. le lien sacré du repos stable : méditer la roue du mandala ;</w:t>
        <w:br/>
        <w:t xml:space="preserve">2. le lien sacré pour la conduite post-repos stable : demeurer dans la félicité de la sagesse primordiale co-émergeante; </w:t>
        <w:br/>
        <w:t xml:space="preserve">3. le lien sacré en lien avec l’alimentation : se nourrir de la félicité ; </w:t>
        <w:br/>
        <w:t>4. le lien sacré à préserver : se préserver des six écoulement des gouttes principielles ;</w:t>
        <w:br/>
        <w:t>5. le lien sacré relatif à ce dont on ne doit pas se séparer : la parèdre réelle ou celle de sagessecprimordiale (imaginée).</w:t>
      </w:r>
    </w:p>
    <w:p>
      <w:pPr>
        <w:pStyle w:val="Com.paragraphtrans"/>
      </w:pPr>
      <w:r>
        <w:rPr>
          <w:rStyle w:val="Communicative"/>
        </w:rPr>
        <w:t xml:space="preserve">D. Pour la quatrième initiation: </w:t>
      </w:r>
    </w:p>
    <w:p>
      <w:pPr>
        <w:pStyle w:val="Com.paragraphtrans"/>
      </w:pPr>
      <w:r>
        <w:rPr>
          <w:rStyle w:val="Communicative"/>
        </w:rPr>
        <w:t>1. le lien sacré du repos stable : pratiquer les trois vagues ;</w:t>
        <w:br/>
        <w:t>2. le lien sacré pour la conduite post-repos stable : demeurer dans la telléité parfaitement pure ;</w:t>
        <w:br/>
        <w:t>3. le lien sacré en lien avec l’alimentation : se nourrir de la félicité vide de la grande félicité</w:t>
        <w:br/>
        <w:t>4. le lien sacré à préserver : se préserver des deux voiles, plus particulièrement du voile à l’omniscience ;</w:t>
        <w:br/>
        <w:t>5. le lien sacré relatif à ce dont on ne doit pas se séparer : la parèdre padmini (parèdre-lotus) réelle ou de sagesse primordiale imaginée.</w:t>
      </w:r>
    </w:p>
    <w:p>
      <w:pPr>
        <w:pStyle w:val="Com.paragraphtrans"/>
      </w:pPr>
      <w:r>
        <w:rPr>
          <w:rStyle w:val="Communicative"/>
        </w:rPr>
        <w:t xml:space="preserve">Ces liens sacrés sont honorés de quatre facons : </w:t>
        <w:br/>
        <w:t>a. en les faisant exister en soi tels qu’ils sont ;</w:t>
        <w:br/>
        <w:t>b. en se les remémorants un par un ;</w:t>
        <w:br/>
        <w:t>c. en en ayant une expérience directe au moins une fois;</w:t>
        <w:br/>
        <w:t>d. en ayant un respect particulier pour le Lama ;</w:t>
        <w:br/>
        <w:t>Si on endomage le premier (le lien sacré de l’initiation du vase) on endomage le lien sacré qui nous extrait des souffrances du cycle des existances. Si on endomage les trois suivants, on endomage les liens sacrés qui nous préservent d’un ralentissement sur la voie à parcourir.</w:t>
      </w:r>
    </w:p>
    <w:p>
      <w:pPr>
        <w:pStyle w:val="Com.paragraphtrans"/>
      </w:pPr>
      <w:r>
        <w:rPr>
          <w:rStyle w:val="Communicative"/>
        </w:rPr>
        <w:t xml:space="preserve">e terme “etc”(dans le texte racine) réfère notament à ce que l’on trouve and le Samputa Tantra: </w:t>
      </w:r>
    </w:p>
    <w:p>
      <w:pPr>
        <w:pStyle w:val="Com.paragraphtrans"/>
      </w:pPr>
      <w:r>
        <w:rPr>
          <w:rStyle w:val="Communicative"/>
        </w:rPr>
        <w:t xml:space="preserve">« Ne pas méprisé les corps des hommes et des femmes </w:t>
        <w:br/>
        <w:t xml:space="preserve">Par qui ils accomplissent de nombreuses actions (karma) </w:t>
        <w:br/>
        <w:t xml:space="preserve">Même s’ils ignorent leur réalité : </w:t>
        <w:br/>
        <w:t>Tel est le lien sacré du Corps Adamantin.</w:t>
      </w:r>
    </w:p>
    <w:p>
      <w:pPr>
        <w:pStyle w:val="Com.paragraphtrans"/>
      </w:pPr>
      <w:r>
        <w:rPr>
          <w:rStyle w:val="Communicative"/>
        </w:rPr>
        <w:t xml:space="preserve">Ne pas laisser son esprit se faire tourmenté </w:t>
        <w:br/>
        <w:t xml:space="preserve">par les diverses souffrances des êtres </w:t>
        <w:br/>
        <w:t>Ni par le filet des conceptions mentales :</w:t>
        <w:br/>
        <w:t>Tel est le lien sacré de l’ Esprit Adamantin.</w:t>
      </w:r>
    </w:p>
    <w:p>
      <w:pPr>
        <w:pStyle w:val="Com.paragraphtrans"/>
      </w:pPr>
      <w:r>
        <w:rPr>
          <w:rStyle w:val="Communicative"/>
        </w:rPr>
        <w:t>Ne pas tenir de propos désagréables</w:t>
        <w:br/>
        <w:t>Quand perturbé par les deux types de jalousie,</w:t>
        <w:br/>
        <w:t>Mais parler de manière plaisante :</w:t>
        <w:br/>
        <w:t>Tel est le lien sacré de la Parole Adamantine. »</w:t>
      </w:r>
    </w:p>
    <w:p>
      <w:pPr>
        <w:pStyle w:val="Com.paragraphtrans"/>
      </w:pPr>
      <w:r>
        <w:rPr>
          <w:rStyle w:val="Communicative"/>
        </w:rPr>
        <w:t>Pour développer, puisque tous les êtres ont pour nature le Corps, la Parole et l’Esprit Adamantin ne pas mépriser (manquer de respect) les corps males ou femelles des êtres des six classes est le lien sacré du Corps Adamantin ; ne pas infliger à soi ou à autrui des souffrances mentales en induisant toutes sortes de perturbations crééent par des conceptualisations mentales comme le regret est le lien sacré de l’Esprit Adamantin ; éviter les parole désagréables et faire usage de propos agréables plaisant à entendre et qui ne perturbent pas l’esprit de celui qui les entends est le lien sacré de la Parole Adamantine. Ces liens sacrés sont enseigné de manière unanime dans de nombreux Tantras comme dans Le Tantra Ornement de l’essence vajra.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Communicative">
    <w:name w:val="Communicative"/>
    <w:rPr>
      <w:rFonts w:ascii="Gentium" w:hAnsi="Gentium"/>
      <w:sz w:val="24"/>
    </w:rPr>
  </w:style>
  <w:style w:type="paragraph" w:customStyle="1" w:styleId="Com.paragraphtrans">
    <w:name w:val="Com. paragraph trans"/>
    <w:pPr>
      <w:ind w:firstLine="567"/>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