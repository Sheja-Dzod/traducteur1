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trans"/>
      </w:pPr>
      <w:r>
        <w:rPr>
          <w:rStyle w:val="Communicative"/>
        </w:rPr>
        <w:t>« La Tente Vajra en énonce quatorze et Le Tantra Insurpassable, neuf. »</w:t>
      </w:r>
    </w:p>
    <w:p>
      <w:pPr>
        <w:pStyle w:val="Com.paragraphtrans"/>
      </w:pPr>
      <w:r>
        <w:rPr>
          <w:rStyle w:val="Communicative"/>
        </w:rPr>
        <w:t>Le Tantra de la Tente Vajra, énonce quatorze prescriptions adressées aux débutants qui se résument ainsi :</w:t>
      </w:r>
    </w:p>
    <w:p>
      <w:pPr>
        <w:pStyle w:val="Com.paragraphtrans"/>
      </w:pPr>
      <w:r>
        <w:rPr>
          <w:rStyle w:val="Communicative"/>
        </w:rPr>
        <w:t>« (1) N’ abandonnez les Trois Joyaux, (2) appliquez tous les liens sacrés,</w:t>
        <w:br/>
        <w:t>(3) Portez au somment de votre tête, le vajra, la cloche (4) et les textes sacrés,</w:t>
        <w:br/>
        <w:t>(5)Appliquez-vous aux offrandes dans le feu, (6) aux mandalas et (7) aux consécrations,</w:t>
        <w:br/>
        <w:t>(8) Offrez la torma aux Buthas, (9) persévérez dans la récitation des mantra et la méditation,</w:t>
        <w:br/>
        <w:t>(10) Enseignez le Dharma aux disciples, (11) rassemblez les êtres avec amour,</w:t>
        <w:br/>
        <w:t>(12) Accumulez du mérite en réjouissant les Vainqueurs, (13) offrez l’eau à Dzambala</w:t>
        <w:br/>
        <w:t>(14) Accomplissez les actions vertueuses comme construire des stupas ou des Tsatsa. »</w:t>
      </w:r>
    </w:p>
    <w:p>
      <w:pPr>
        <w:pStyle w:val="Com.paragraphtrans"/>
      </w:pPr>
      <w:r>
        <w:rPr>
          <w:rStyle w:val="Communicative"/>
        </w:rPr>
        <w:t>Dans l’Abhidana Tantra, neuf conduites sont enseignées</w:t>
      </w:r>
    </w:p>
    <w:p>
      <w:pPr>
        <w:pStyle w:val="Com.paragraphtrans"/>
      </w:pPr>
      <w:r>
        <w:rPr>
          <w:rStyle w:val="Communicative"/>
        </w:rPr>
        <w:t>(1) les activités quotidiennes (131)</w:t>
        <w:br/>
        <w:t>(2) les activités d’offrandes de telléité, (132)</w:t>
        <w:br/>
        <w:t>(3) les activités secrètes et cachée, (133)</w:t>
        <w:br/>
        <w:t>(4) la conduite avec les dames de sagesses émissaires, (134)</w:t>
        <w:br/>
        <w:t>(5) l’activité consistant à réciter les mantras, (135)</w:t>
        <w:br/>
        <w:t>(6) la conduite respectueuse envers les champ de mérite (le lama), (136)</w:t>
        <w:br/>
        <w:t>(7) S’adonner à la conduite supérieure (137)</w:t>
        <w:br/>
        <w:t>(8) L’écoute et la réflexion lié aux activités d’apprentissage</w:t>
        <w:br/>
        <w:t>(9) Utiliser ce qui est consacré pour obtenir une pratique stable.</w:t>
      </w:r>
    </w:p>
    <w:p>
      <w:pPr>
        <w:pStyle w:val="Com.paragraphtrans"/>
      </w:pPr>
      <w:r>
        <w:rPr>
          <w:rStyle w:val="Communicative"/>
        </w:rPr>
        <w:t>« Plus spécifiquement, le Kalachakra en prescrit vingt-cinq ;</w:t>
        <w:br/>
        <w:t>Cinq portants sur les quatre fautes racines et l’alcool. »</w:t>
      </w:r>
    </w:p>
    <w:p>
      <w:pPr>
        <w:pStyle w:val="Com.paragraphtrans"/>
      </w:pPr>
      <w:r>
        <w:rPr>
          <w:rStyle w:val="Communicative"/>
        </w:rPr>
        <w:t>Plus spécifiquement, le Tantra de Kalachakra énonce les vingt-cinq conduites supérieures d’un Vajrasattva (un être adamantin) parmi lesquelles, les cinq premières à préserver étant les quatre fautes racines et l’alcool. (138)</w:t>
      </w:r>
    </w:p>
    <w:p>
      <w:pPr>
        <w:pStyle w:val="Com.paragraphtrans"/>
      </w:pPr>
      <w:r>
        <w:rPr>
          <w:rStyle w:val="Communicative"/>
        </w:rPr>
        <w:t>Le sens de ces quatre conduites supérieures racines exprimé par “ s’abstenir de nuire, des non-vérité…” etc. est le suivant :</w:t>
      </w:r>
    </w:p>
    <w:p>
      <w:pPr>
        <w:pStyle w:val="Com.paragraphtrans"/>
      </w:pPr>
      <w:r>
        <w:rPr>
          <w:rStyle w:val="Communicative"/>
        </w:rPr>
        <w:t>1. Concernant la nuisance, il s’agit évidemment de ne pas tuer un humain ou un fœtus humain mais même d’arrêter de nuire au moindre insecte comme une fourmi et à stopper les causes produisant ces actes.</w:t>
      </w:r>
    </w:p>
    <w:p>
      <w:pPr>
        <w:pStyle w:val="Com.paragraphtrans"/>
      </w:pPr>
      <w:r>
        <w:rPr>
          <w:rStyle w:val="Communicative"/>
        </w:rPr>
        <w:t>2. La non vérité consiste à évidement ne pas prononcer de mensonge spirituel mais aussi à ne pas mentir même sur le ton de la plaisanterie.</w:t>
        <w:br/>
        <w:t>3. Que l’on ait ou non pris les vœux de chasteté, ne pas s’adonner aux nombreuses formes d’inconduites sexuelles comme l’adultère</w:t>
      </w:r>
    </w:p>
    <w:p>
      <w:pPr>
        <w:pStyle w:val="Com.paragraphtrans"/>
      </w:pPr>
      <w:r>
        <w:rPr>
          <w:rStyle w:val="Communicative"/>
        </w:rPr>
        <w:t>4. Voler consiste évidement à ne pas prendre à autrui un objet de valeur mais aussi à ne pas s’approprier ne serait-ce que la balle d’un grain de sésame.</w:t>
      </w:r>
    </w:p>
    <w:p>
      <w:pPr>
        <w:pStyle w:val="Com.paragraphtrans"/>
      </w:pPr>
      <w:r>
        <w:rPr>
          <w:rStyle w:val="Communicative"/>
        </w:rPr>
        <w:t>L’absorption d’alcool n’est pas à proscrire si elle est utilisée dans le cadre de ses liens sacrés ou pour méditer sur la voie, cependant, tous les intoxiquant qui sont des faiseurs d’obstacles sont à proscrire.</w:t>
      </w:r>
    </w:p>
    <w:p>
      <w:pPr>
        <w:pStyle w:val="Com.paragraphtrans"/>
      </w:pPr>
      <w:r>
        <w:rPr>
          <w:rStyle w:val="Communicative"/>
        </w:rPr>
        <w:t>Ces cinq domaines d’apprentissage pour les pratiquants laïques, sont appelés “les cinq actes éminemment nuisibles” de par leur nature certaine et leur capacité à accroitre les (mauvaises) motivations. (139)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unicative">
    <w:name w:val="Communicative"/>
    <w:rPr>
      <w:rFonts w:ascii="Gentium" w:hAnsi="Gentium"/>
      <w:sz w:val="24"/>
    </w:rPr>
  </w:style>
  <w:style w:type="paragraph" w:customStyle="1" w:styleId="Com.paragraphtrans">
    <w:name w:val="Com. paragraph trans"/>
    <w:pPr>
      <w:ind w:firstLine="56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