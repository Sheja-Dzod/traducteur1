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Présentation détaillée</w:t>
      </w:r>
    </w:p>
    <w:p>
      <w:pPr>
        <w:pStyle w:val="Com.paragraphtrans"/>
      </w:pPr>
      <w:r>
        <w:rPr>
          <w:rStyle w:val="Communicative"/>
        </w:rPr>
        <w:t>« Les liens sacrés communs délimitent ce qu’il faut observer en lien avec les vœux de libération personnelle, de Bodhisattva et des trois classes de Tantra.</w:t>
        <w:br/>
        <w:t xml:space="preserve">Ceux racines sont relatifs au corps, à la parole, à l’esprit éveillé ainsi qu’à l’esprit d’éveil. </w:t>
        <w:br/>
        <w:br/>
        <w:t xml:space="preserve">Les spécifiques sont les secondaire sont les cinq groupes de cinq -à accomplir, à ne pas abandonner, à adopter, à réaliser et à connaitre, </w:t>
        <w:br/>
        <w:br/>
        <w:t xml:space="preserve">Et sont a observer dans leur sens provisoire comme définitif. </w:t>
        <w:br/>
        <w:br/>
        <w:t>Ceux supplémentaire sont les vingt liens sacrés de la pratique. »</w:t>
      </w:r>
    </w:p>
    <w:p>
      <w:pPr>
        <w:pStyle w:val="Com.paragraphtrans"/>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concernant ce qu’il faut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w:t>
      </w:r>
    </w:p>
    <w:p>
      <w:pPr>
        <w:pStyle w:val="Com.paragraphtrans"/>
      </w:pPr>
      <w:r>
        <w:rPr>
          <w:rStyle w:val="Communicative"/>
        </w:rPr>
        <w:t>(259) Parmi ces liens sacrés, le lien racine concernant le corps éveillé consiste à préserver les liens que l’on a avec les maîtres et les frères et soeurs spirituels.</w:t>
      </w:r>
    </w:p>
    <w:p>
      <w:pPr>
        <w:pStyle w:val="Com.paragraphtrans"/>
      </w:pPr>
      <w:r>
        <w:rPr>
          <w:rStyle w:val="Communicative"/>
        </w:rPr>
        <w:t>Dans Le Scintillement des Liens Sacrés, Lilavajra dit à leur sujet: (260)</w:t>
        <w:br/>
        <w:t xml:space="preserve">« Les maîtres communs à tous, ceux qui guides, ceux qui confèrent les liens sacrés et initient, </w:t>
        <w:br/>
        <w:br/>
        <w:t xml:space="preserve">Ceux pour restaurer les manquements, ceux qui libèrent notre esprit, </w:t>
        <w:br/>
        <w:br/>
        <w:t>Et ceux qui confèrent les instructions directes et par la lecture, sont les différents maîtres. »</w:t>
      </w:r>
    </w:p>
    <w:p>
      <w:pPr>
        <w:pStyle w:val="Com.paragraphtrans"/>
      </w:pPr>
      <w:r>
        <w:rPr>
          <w:rStyle w:val="Communicative"/>
        </w:rPr>
        <w:t>(261) La manière d’honnorer ces six types de maîtres est expliqué a l’aide d’exemples dans se même texte : (262)</w:t>
        <w:br/>
        <w:t xml:space="preserve">« Regardez les comme plus importants que le roi de votre pays, </w:t>
        <w:br/>
        <w:br/>
        <w:t>Que votre oncle, votre père, votre mère, vos yeux et votre coeur. »</w:t>
      </w:r>
    </w:p>
    <w:p>
      <w:pPr>
        <w:pStyle w:val="Com.paragraphtrans"/>
      </w:pPr>
      <w:r>
        <w:rPr>
          <w:rStyle w:val="Communicative"/>
        </w:rPr>
      </w:r>
    </w:p>
    <w:p>
      <w:pPr>
        <w:pStyle w:val="Com.paragraphtrans"/>
      </w:pPr>
      <w:r>
        <w:rPr>
          <w:rStyle w:val="Communicative"/>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